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232C8" w14:textId="39CBF7DC" w:rsidR="0037339A" w:rsidRDefault="004A108B">
      <w:pPr>
        <w:jc w:val="center"/>
      </w:pPr>
      <w:r>
        <w:rPr>
          <w:rFonts w:ascii="Times New Roman" w:hAnsi="Times New Roman"/>
          <w:sz w:val="32"/>
        </w:rPr>
        <w:br/>
      </w:r>
      <w:proofErr w:type="gramStart"/>
      <w:r>
        <w:rPr>
          <w:rFonts w:ascii="Times New Roman" w:hAnsi="Times New Roman"/>
          <w:sz w:val="32"/>
        </w:rPr>
        <w:t>O‘</w:t>
      </w:r>
      <w:proofErr w:type="gramEnd"/>
      <w:r>
        <w:rPr>
          <w:rFonts w:ascii="Times New Roman" w:hAnsi="Times New Roman"/>
          <w:sz w:val="32"/>
        </w:rPr>
        <w:t>ZBEKISTON RESPUBLIKASI OLIY TA’LIM FAN VA INNOVATSIYA VAZIRLIGI</w:t>
      </w:r>
      <w:r>
        <w:rPr>
          <w:rFonts w:ascii="Times New Roman" w:hAnsi="Times New Roman"/>
          <w:sz w:val="32"/>
        </w:rPr>
        <w:br/>
      </w:r>
      <w:r w:rsidR="00F36BED">
        <w:rPr>
          <w:rFonts w:ascii="Times New Roman" w:hAnsi="Times New Roman"/>
          <w:sz w:val="32"/>
        </w:rPr>
        <w:t>DAVLAT UNIVERSITETI</w:t>
      </w:r>
      <w:r>
        <w:rPr>
          <w:rFonts w:ascii="Times New Roman" w:hAnsi="Times New Roman"/>
          <w:sz w:val="32"/>
        </w:rPr>
        <w:br/>
      </w:r>
      <w:r>
        <w:rPr>
          <w:rFonts w:ascii="Times New Roman" w:hAnsi="Times New Roman"/>
          <w:sz w:val="32"/>
        </w:rPr>
        <w:br/>
      </w:r>
      <w:r>
        <w:rPr>
          <w:rFonts w:ascii="Times New Roman" w:hAnsi="Times New Roman"/>
          <w:sz w:val="32"/>
        </w:rPr>
        <w:br/>
      </w:r>
      <w:r>
        <w:rPr>
          <w:rFonts w:ascii="Times New Roman" w:hAnsi="Times New Roman"/>
          <w:sz w:val="32"/>
        </w:rPr>
        <w:br/>
      </w:r>
      <w:r>
        <w:rPr>
          <w:rFonts w:ascii="Times New Roman" w:hAnsi="Times New Roman"/>
          <w:sz w:val="32"/>
        </w:rPr>
        <w:br/>
      </w:r>
    </w:p>
    <w:p w14:paraId="3DD302CA" w14:textId="4CA0E999" w:rsidR="0037339A" w:rsidRDefault="00F36BED" w:rsidP="00256851">
      <w:pPr>
        <w:ind w:left="-993" w:firstLine="1135"/>
        <w:jc w:val="center"/>
      </w:pPr>
      <w:proofErr w:type="spellStart"/>
      <w:r>
        <w:rPr>
          <w:rFonts w:ascii="Times New Roman" w:hAnsi="Times New Roman"/>
          <w:b/>
          <w:sz w:val="108"/>
        </w:rPr>
        <w:t>MUSTAQIL ISH</w:t>
      </w:r>
      <w:proofErr w:type="spellEnd"/>
    </w:p>
    <w:p w14:paraId="631EDAF2" w14:textId="2DB293AC" w:rsidR="0037339A" w:rsidRDefault="004A108B">
      <w:pPr>
        <w:jc w:val="center"/>
      </w:pP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proofErr w:type="spellStart"/>
      <w:r>
        <w:rPr>
          <w:rFonts w:ascii="Times New Roman" w:hAnsi="Times New Roman"/>
          <w:sz w:val="28"/>
        </w:rPr>
        <w:t>Mavzu</w:t>
      </w:r>
      <w:proofErr w:type="spellEnd"/>
      <w:r>
        <w:rPr>
          <w:rFonts w:ascii="Times New Roman" w:hAnsi="Times New Roman"/>
          <w:sz w:val="28"/>
        </w:rPr>
        <w:t xml:space="preserve">: </w:t>
      </w:r>
      <w:proofErr w:type="spellStart"/>
      <w:r w:rsidR="00F36BED">
        <w:rPr>
          <w:rFonts w:ascii="Times New Roman" w:hAnsi="Times New Roman"/>
          <w:sz w:val="28"/>
        </w:rPr>
        <w:t>ThemeTheme</w:t>
      </w:r>
      <w:proofErr w:type="spellEnd"/>
    </w:p>
    <w:p w14:paraId="31C24E68" w14:textId="2F92E22C" w:rsidR="0037339A" w:rsidRDefault="004A108B">
      <w:pPr>
        <w:jc w:val="center"/>
      </w:pP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proofErr w:type="spellStart"/>
      <w:r>
        <w:rPr>
          <w:rFonts w:ascii="Times New Roman" w:hAnsi="Times New Roman"/>
          <w:sz w:val="28"/>
        </w:rPr>
        <w:t>O'quvchi</w:t>
      </w:r>
      <w:proofErr w:type="spellEnd"/>
      <w:r>
        <w:rPr>
          <w:rFonts w:ascii="Times New Roman" w:hAnsi="Times New Roman"/>
          <w:sz w:val="28"/>
        </w:rPr>
        <w:t xml:space="preserve">: </w:t>
      </w:r>
      <w:proofErr w:type="spellStart"/>
      <w:r w:rsidR="00F36BED">
        <w:rPr>
          <w:rFonts w:ascii="Times New Roman" w:hAnsi="Times New Roman"/>
          <w:sz w:val="28"/>
        </w:rPr>
        <w:t>namenamename</w:t>
      </w:r>
      <w:proofErr w:type="spellEnd"/>
    </w:p>
    <w:p w14:paraId="0646B31E" w14:textId="77777777" w:rsidR="0037339A" w:rsidRDefault="004A108B">
      <w:pPr>
        <w:jc w:val="center"/>
      </w:pPr>
      <w:r>
        <w:rPr>
          <w:rFonts w:ascii="Times New Roman" w:hAnsi="Times New Roman"/>
          <w:b/>
          <w:sz w:val="18"/>
        </w:rPr>
        <w:br/>
      </w:r>
      <w:r>
        <w:rPr>
          <w:rFonts w:ascii="Times New Roman" w:hAnsi="Times New Roman"/>
          <w:b/>
          <w:sz w:val="18"/>
        </w:rPr>
        <w:br/>
      </w:r>
      <w:r>
        <w:rPr>
          <w:rFonts w:ascii="Times New Roman" w:hAnsi="Times New Roman"/>
          <w:b/>
          <w:sz w:val="18"/>
        </w:rPr>
        <w:br/>
      </w:r>
      <w:r>
        <w:rPr>
          <w:rFonts w:ascii="Times New Roman" w:hAnsi="Times New Roman"/>
          <w:b/>
          <w:sz w:val="18"/>
        </w:rPr>
        <w:br/>
      </w:r>
      <w:r>
        <w:rPr>
          <w:rFonts w:ascii="Times New Roman" w:hAnsi="Times New Roman"/>
          <w:b/>
          <w:sz w:val="18"/>
        </w:rPr>
        <w:br/>
      </w:r>
      <w:r>
        <w:rPr>
          <w:rFonts w:ascii="Times New Roman" w:hAnsi="Times New Roman"/>
          <w:b/>
          <w:sz w:val="18"/>
        </w:rPr>
        <w:br/>
      </w:r>
      <w:r>
        <w:rPr>
          <w:rFonts w:ascii="Times New Roman" w:hAnsi="Times New Roman"/>
          <w:b/>
          <w:sz w:val="18"/>
        </w:rPr>
        <w:br/>
      </w:r>
      <w:r>
        <w:rPr>
          <w:rFonts w:ascii="Times New Roman" w:hAnsi="Times New Roman"/>
          <w:b/>
          <w:sz w:val="18"/>
        </w:rPr>
        <w:br/>
      </w:r>
      <w:r>
        <w:rPr>
          <w:rFonts w:ascii="Times New Roman" w:hAnsi="Times New Roman"/>
          <w:b/>
          <w:sz w:val="18"/>
        </w:rPr>
        <w:br/>
        <w:t>2024-2025-o'quv yili</w:t>
      </w:r>
    </w:p>
    <w:p w14:paraId="61523660" w14:textId="11CAEA43" w:rsidR="0037339A" w:rsidRDefault="0037339A"/>
    <w:p>
      <w:r/>
      <w:br/>
    </w:p>
    <w:p>
      <w:r>
        <w:rPr>
          <w:rFonts w:ascii="Times New Roman" w:hAnsi="Times New Roman"/>
          <w:sz w:val="28"/>
        </w:rPr>
        <w:t>Hello World</w:t>
      </w:r>
    </w:p>
    <w:sectPr w:rsidR="0037339A" w:rsidSect="00034616">
      <w:pgSz w:w="12240" w:h="15840"/>
      <w:pgMar w:top="1440" w:right="1800" w:bottom="1440" w:left="1800" w:header="720" w:footer="720" w:gutter="0"/>
      <w:pgBorders w:display="firstPage">
        <w:top w:val="double" w:sz="12" w:space="28" w:color="000000"/>
        <w:left w:val="double" w:sz="12" w:space="28" w:color="000000"/>
        <w:bottom w:val="double" w:sz="12" w:space="28" w:color="000000"/>
        <w:right w:val="double" w:sz="12" w:space="28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73032" w14:textId="77777777" w:rsidR="002F35C9" w:rsidRDefault="002F35C9" w:rsidP="00256851">
      <w:pPr>
        <w:spacing w:after="0" w:line="240" w:lineRule="auto"/>
      </w:pPr>
      <w:r>
        <w:separator/>
      </w:r>
    </w:p>
  </w:endnote>
  <w:endnote w:type="continuationSeparator" w:id="0">
    <w:p w14:paraId="237EE78A" w14:textId="77777777" w:rsidR="002F35C9" w:rsidRDefault="002F35C9" w:rsidP="00256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01D7D" w14:textId="77777777" w:rsidR="002F35C9" w:rsidRDefault="002F35C9" w:rsidP="00256851">
      <w:pPr>
        <w:spacing w:after="0" w:line="240" w:lineRule="auto"/>
      </w:pPr>
      <w:r>
        <w:separator/>
      </w:r>
    </w:p>
  </w:footnote>
  <w:footnote w:type="continuationSeparator" w:id="0">
    <w:p w14:paraId="171B638F" w14:textId="77777777" w:rsidR="002F35C9" w:rsidRDefault="002F35C9" w:rsidP="002568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56851"/>
    <w:rsid w:val="0029639D"/>
    <w:rsid w:val="002F35C9"/>
    <w:rsid w:val="00326F90"/>
    <w:rsid w:val="0037339A"/>
    <w:rsid w:val="004A108B"/>
    <w:rsid w:val="00AA1D8D"/>
    <w:rsid w:val="00AB34AB"/>
    <w:rsid w:val="00B47730"/>
    <w:rsid w:val="00CB0664"/>
    <w:rsid w:val="00EA08B6"/>
    <w:rsid w:val="00F36BE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EE13CD"/>
  <w14:defaultImageDpi w14:val="300"/>
  <w15:docId w15:val="{904793EE-FEA0-48F7-B14C-E4E13B824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4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5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9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5-kamyuter</cp:lastModifiedBy>
  <cp:revision>4</cp:revision>
  <dcterms:created xsi:type="dcterms:W3CDTF">2024-12-17T12:29:00Z</dcterms:created>
  <dcterms:modified xsi:type="dcterms:W3CDTF">2024-12-17T12:55:00Z</dcterms:modified>
  <cp:category/>
</cp:coreProperties>
</file>